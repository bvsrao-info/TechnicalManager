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Venkata Subbarao Bodduluri</w:t>
      </w:r>
    </w:p>
    <w:p>
      <w:r>
        <w:t>Email: bvsrao.v@gmail.com | Mobile: 479-657-0963</w:t>
        <w:br/>
      </w:r>
    </w:p>
    <w:p>
      <w:pPr>
        <w:pStyle w:val="Heading1"/>
      </w:pPr>
      <w:r>
        <w:t>Technical Manager</w:t>
      </w:r>
    </w:p>
    <w:p>
      <w:pPr>
        <w:pStyle w:val="Heading2"/>
      </w:pPr>
      <w:r>
        <w:t>Summary</w:t>
      </w:r>
    </w:p>
    <w:p>
      <w:r>
        <w:t>Seasoned IT professional with 17+ years of experience in software development, architecture, and technical leadership. Expertise in Java, J2EE, Microservices, Cloud Computing (AWS), and Agile methodologies. Proven ability to drive high-performance teams, manage complex projects, and implement cutting-edge technologies to enhance system efficiency. Adept at solution design, stakeholder collaboration, and mentoring development teams.</w:t>
      </w:r>
    </w:p>
    <w:p>
      <w:pPr>
        <w:pStyle w:val="Heading2"/>
      </w:pPr>
      <w:r>
        <w:t>Technical Skills</w:t>
      </w:r>
    </w:p>
    <w:p>
      <w:r>
        <w:t>- Programming: Java 8/11, Spring Boot, Microservices, RESTful APIs, Angular, React, JavaScript, HTML5, CSS3, TypeScript, Node.js</w:t>
      </w:r>
    </w:p>
    <w:p>
      <w:r>
        <w:t>- Frameworks: Spring MVC, Spring Security, Hibernate, Struts, Netflix OSS (Zuul, Eureka, Ribbon, Hystrix), Quarkus, Kubernetes Operators</w:t>
      </w:r>
    </w:p>
    <w:p>
      <w:r>
        <w:t>- Cloud &amp; DevOps: AWS (EC2, S3, RDS, IAM, CloudWatch, Lambda, API Gateway, DynamoDB, CloudFormation), Docker, Kubernetes, Jenkins, Terraform, CI/CD pipelines, GitHub Actions</w:t>
      </w:r>
    </w:p>
    <w:p>
      <w:r>
        <w:t>- Databases: Oracle, MySQL, PostgreSQL, MongoDB, Cassandra, Redis</w:t>
      </w:r>
    </w:p>
    <w:p>
      <w:r>
        <w:t>- Tools: Git, Maven, JIRA, IntelliJ, VS Code, JUnit, Mockito, SonarQube, Prometheus, Grafana</w:t>
      </w:r>
    </w:p>
    <w:p>
      <w:r>
        <w:t>- Methodologies: Agile (Scrum, SAFe), Waterfall, TDD, BDD, UML, Design Patterns, DDD, Event-Driven Architecture</w:t>
      </w:r>
    </w:p>
    <w:p>
      <w:r>
        <w:t>- Security &amp; Compliance: OAuth 2.0, OpenID Connect, SAML, Zero Trust Architecture, SOC 2 Compliance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Technical Manager | Verizon, Irving, TX</w:t>
      </w:r>
    </w:p>
    <w:p>
      <w:r>
        <w:t>Jan 2024 – Present</w:t>
      </w:r>
    </w:p>
    <w:p>
      <w:r>
        <w:t>- Leading a team of Java Full Stack developers to build scalable microservices-based applications.</w:t>
      </w:r>
    </w:p>
    <w:p>
      <w:r>
        <w:t>- Architected and implemented cloud-native solutions on AWS, optimizing infrastructure costs by 20%.</w:t>
      </w:r>
    </w:p>
    <w:p>
      <w:r>
        <w:t>- Oversaw CI/CD pipelines using Jenkins, Terraform, and Docker, ensuring seamless deployments.</w:t>
      </w:r>
    </w:p>
    <w:p>
      <w:r>
        <w:t>- Coordinated with cross-functional teams to align project roadmaps and deliverables.</w:t>
      </w:r>
    </w:p>
    <w:p>
      <w:r>
        <w:t>- Improved application security by integrating Spring Security, OAuth 2.0, and Role-Based Access Control (RBAC).</w:t>
      </w:r>
    </w:p>
    <w:p>
      <w:r>
        <w:t>- Implemented observability solutions using Prometheus, Grafana, and AWS CloudWatch.</w:t>
      </w:r>
    </w:p>
    <w:p>
      <w:pPr>
        <w:pStyle w:val="Heading3"/>
      </w:pPr>
      <w:r>
        <w:t>Senior Java Developer | Subaru, Camden, NJ</w:t>
      </w:r>
    </w:p>
    <w:p>
      <w:r>
        <w:t>Sept 2020 – Dec 2023</w:t>
      </w:r>
    </w:p>
    <w:p>
      <w:r>
        <w:t>- Designed and developed the Admin Portal and MySubaru application, improving customer experience.</w:t>
      </w:r>
    </w:p>
    <w:p>
      <w:r>
        <w:t>- Migrated monolithic applications to a Microservices architecture using Spring Boot and Kubernetes.</w:t>
      </w:r>
    </w:p>
    <w:p>
      <w:r>
        <w:t>- Spearheaded the development of GraphQL APIs for seamless integration with third-party systems.</w:t>
      </w:r>
    </w:p>
    <w:p>
      <w:r>
        <w:t>- Conducted code reviews, performance tuning, and mentoring to ensure adherence to best practices.</w:t>
      </w:r>
    </w:p>
    <w:p>
      <w:r>
        <w:t>- Leveraged Kafka and RabbitMQ for event-driven architecture to enhance system decoupling.</w:t>
      </w:r>
    </w:p>
    <w:p>
      <w:pPr>
        <w:pStyle w:val="Heading3"/>
      </w:pPr>
      <w:r>
        <w:t>Senior Java Developer | Verizon, Irving, TX</w:t>
      </w:r>
    </w:p>
    <w:p>
      <w:r>
        <w:t>Nov 2018 – Aug 2020</w:t>
      </w:r>
    </w:p>
    <w:p>
      <w:r>
        <w:t>- Implemented high-availability microservices using Spring Boot, Kubernetes, and Netflix OSS.</w:t>
      </w:r>
    </w:p>
    <w:p>
      <w:r>
        <w:t>- Integrated AWS services (EC2, S3, IAM, API Gateway, Lambda, DynamoDB) to enhance scalability and resilience.</w:t>
      </w:r>
    </w:p>
    <w:p>
      <w:r>
        <w:t>- Developed API gateway using Zuul Proxy, improving system performance by 30%.</w:t>
      </w:r>
    </w:p>
    <w:p>
      <w:r>
        <w:t>- Introduced Infrastructure as Code (IaC) using Terraform to streamline cloud deployments.</w:t>
      </w:r>
    </w:p>
    <w:p>
      <w:pPr>
        <w:pStyle w:val="Heading2"/>
      </w:pPr>
      <w:r>
        <w:t>Education &amp; Certifications</w:t>
      </w:r>
    </w:p>
    <w:p>
      <w:r>
        <w:t>- Master of Computer Applications (MCA) – Nagarjuna University, India, 2006</w:t>
      </w:r>
    </w:p>
    <w:p>
      <w:r>
        <w:t>- Certified AWS Solutions Architect – Associate</w:t>
      </w:r>
    </w:p>
    <w:p>
      <w:r>
        <w:t>- Certified Kubernetes Administrator (CKA)</w:t>
      </w:r>
    </w:p>
    <w:p>
      <w:r>
        <w:t>- Scrum Master Certified (SMC)</w:t>
      </w:r>
    </w:p>
    <w:p>
      <w:pPr>
        <w:pStyle w:val="Heading2"/>
      </w:pPr>
      <w:r>
        <w:t>Key Achievements</w:t>
      </w:r>
    </w:p>
    <w:p>
      <w:r>
        <w:t>- Successfully led teams of 10+ developers in large-scale enterprise projects.</w:t>
      </w:r>
    </w:p>
    <w:p>
      <w:r>
        <w:t>- Reduced deployment time by 40% through CI/CD automation and Kubernetes orchestration.</w:t>
      </w:r>
    </w:p>
    <w:p>
      <w:r>
        <w:t>- Designed fault-tolerant architectures for mission-critical applications using AWS and Kubernetes.</w:t>
      </w:r>
    </w:p>
    <w:p>
      <w:r>
        <w:t>- Conducted corporate training sessions on Microservices, AWS best practices, and Kubernetes deployments.</w:t>
      </w:r>
    </w:p>
    <w:p>
      <w:pPr>
        <w:pStyle w:val="Heading2"/>
      </w:pPr>
      <w:r>
        <w:t>Technical Manager Competencies</w:t>
      </w:r>
    </w:p>
    <w:p>
      <w:r>
        <w:t>- Leadership &amp; Team Building: Mentoring and coaching teams for productivity.</w:t>
      </w:r>
    </w:p>
    <w:p>
      <w:r>
        <w:t>- Architectural Strategy: Designing scalable, cloud-native applications with Kubernetes.</w:t>
      </w:r>
    </w:p>
    <w:p>
      <w:r>
        <w:t>- Agile &amp; DevOps Practices: Implementing efficient CI/CD pipelines, security automation, and cloud optimizations.</w:t>
      </w:r>
    </w:p>
    <w:p>
      <w:r>
        <w:t>- Stakeholder Communication: Translating business needs into technical solutions.</w:t>
      </w:r>
    </w:p>
    <w:p>
      <w:r>
        <w:t>- Performance Optimization: Enhancing application speed, observability, and reliability.</w:t>
      </w:r>
    </w:p>
    <w:p>
      <w:r>
        <w:t>References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